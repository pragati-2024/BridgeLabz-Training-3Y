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F15FF">
      <w:pPr>
        <w:pStyle w:val="3"/>
        <w:jc w:val="center"/>
        <w:rPr>
          <w:rFonts w:hint="default" w:ascii="Calibri" w:hAnsi="Calibri" w:cs="Calibri"/>
          <w:color w:val="auto"/>
        </w:rPr>
      </w:pPr>
      <w:r>
        <w:rPr>
          <w:rFonts w:ascii="Arial" w:hAnsi="Arial" w:eastAsia="SimSun" w:cs="Arial"/>
          <w:i w:val="0"/>
          <w:iCs w:val="0"/>
          <w:color w:val="auto"/>
          <w:sz w:val="40"/>
          <w:szCs w:val="40"/>
          <w:u w:val="none"/>
          <w:vertAlign w:val="baseline"/>
        </w:rPr>
        <w:t>Level 1 Practice Programs</w:t>
      </w:r>
    </w:p>
    <w:p w14:paraId="7B34EE88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Program 1 – Check if Number Divisible by 5</w:t>
      </w:r>
    </w:p>
    <w:p w14:paraId="5DF102C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Program Name: DivisibleByFive// This program checks if a number entered by the user is divisible by 5.</w:t>
      </w:r>
    </w:p>
    <w:p w14:paraId="3396E2A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46C1A50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DivisibleByFive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9E90E2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39448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25BC5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Create Scanner object to read input</w:t>
      </w:r>
    </w:p>
    <w:p w14:paraId="43B5CFB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input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002CC32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AA1974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Step 1: Take number input from the user</w:t>
      </w:r>
      <w:bookmarkStart w:id="0" w:name="_GoBack"/>
      <w:bookmarkEnd w:id="0"/>
    </w:p>
    <w:p w14:paraId="6CD6E6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1955573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input.nextInt();</w:t>
      </w:r>
    </w:p>
    <w:p w14:paraId="3DDAE4F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D989CA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Step 2: Check if the number is divisible by 5</w:t>
      </w:r>
    </w:p>
    <w:p w14:paraId="1E19B5A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isDivisible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12BFE2F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7D839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Step 3: Display result</w:t>
      </w:r>
    </w:p>
    <w:p w14:paraId="2BDECE1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"Is the number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number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 divisible by 5?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isDivisible);</w:t>
      </w:r>
    </w:p>
    <w:p w14:paraId="2E3C298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5AEF7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Close the scanner</w:t>
      </w:r>
    </w:p>
    <w:p w14:paraId="3E3C4AE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input.close();</w:t>
      </w:r>
    </w:p>
    <w:p w14:paraId="19E763F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DB247F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24478F2A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2 – Check if First Number is Smallest of Three</w:t>
      </w:r>
    </w:p>
    <w:p w14:paraId="635EF5EB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FirstSmallest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num1 = sc.nextInt(), num2 = sc.nextInt(), num3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System.out.println("Is the first number the smallest? " + (num1 &lt; num2 &amp;&amp; num1 &lt; num3));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2939FC1E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3 – Check Which is Largest of Three</w:t>
      </w:r>
    </w:p>
    <w:p w14:paraId="18AB397C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LargestCheck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num1 = sc.nextInt(), num2 = sc.nextInt(), num3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System.out.println("Is the first number the largest? " + (num1 &gt; num2 &amp;&amp; num1 &gt; num3));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System.out.println("Is the second number the largest? " + (num2 &gt; num1 &amp;&amp; num2 &gt; num3));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System.out.println("Is the third number the largest? " + (num3 &gt; num1 &amp;&amp; num3 &gt; num2));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30AE194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4 – Sum of N Natural Numbers (Formula)</w:t>
      </w:r>
    </w:p>
    <w:p w14:paraId="14624F1D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SumNaturalNumbers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sum = n * (n + 1) / 2;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System.out.println("The sum of " + n + " natural numbers is " + sum);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System.out.println("The number " + n + " is not a natural number");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4C178F49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5 – Voting Eligibility</w:t>
      </w:r>
    </w:p>
    <w:p w14:paraId="41C8D229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VotingEligibility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age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(age &gt;= 18)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System.out.println("The person's age is " + age + " and can vote.");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System.out.println("The person's age is " + age + " and cannot vote.");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5206130B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6 – Positive, Negative, or Zero</w:t>
      </w:r>
    </w:p>
    <w:p w14:paraId="3D73CD94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NumberCheck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number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(number &gt; 0) System.out.println("positive");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else if (number &lt; 0) System.out.println("negative");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else System.out.println("zero");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51FCCBE7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7 – Spring Season Check</w:t>
      </w:r>
    </w:p>
    <w:p w14:paraId="7C483F3D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SpringSeason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month = sc.nextInt(), day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((month == 3 &amp;&amp; day &gt;= 20) || (month &gt; 3 &amp;&amp; month &lt; 6) || (month == 6 &amp;&amp; day &lt;= 20))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System.out.println("Its a Spring Season");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System.out.println("Not a Spring Season");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42E7F93C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8 – Countdown (While Loop)</w:t>
      </w:r>
    </w:p>
    <w:p w14:paraId="56227116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CountdownWhile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counter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while (counter &gt;= 1)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System.out.println(counter);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counter--;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4691D893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9 – Countdown (For Loop)</w:t>
      </w:r>
    </w:p>
    <w:p w14:paraId="5186EBE3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CountdownFor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counter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for (int i = counter; i &gt;= 1; i--)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System.out.println(i);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3AB220CF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10 – Sum Until User Enters 0</w:t>
      </w:r>
    </w:p>
    <w:p w14:paraId="68A2DF3C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SumUntilZero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double total = 0.0, num;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num = sc.nextDouble();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while (num !=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total += num;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num = sc.nextDouble();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System.out.println(total);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0F7F7440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11 – Sum Until Negative or Zero (Break)</w:t>
      </w:r>
    </w:p>
    <w:p w14:paraId="7FD11E70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SumUntilNegative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double total = 0.0;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while (true)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double num = sc.nextDouble();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if (num &lt;= 0) break;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total += num;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System.out.println(total);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44853A16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12 – Sum of N Natural Numbers (While Loop vs Formula)</w:t>
      </w:r>
    </w:p>
    <w:p w14:paraId="4DEC83F8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SumNaturalWhile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sumFormula = n * (n + 1) / 2;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sumLoop = 0, i = 1;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while (i &lt;= n)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sumLoop += i;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i++;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System.out.println(sumFormula == sumLoop);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System.out.println("Not a natural number");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13FC6B05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13 – Sum of N Natural Numbers (For Loop vs Formula)</w:t>
      </w:r>
    </w:p>
    <w:p w14:paraId="5A172DC9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SumNaturalFor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sumFormula = n * (n + 1) / 2;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sumLoop = 0;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for (int i = 1; i &lt;= n; i++) sumLoop += i;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System.out.println(sumFormula == sumLoop);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System.out.println("Not a natural number");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421A032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14 – Factorial (While Loop)</w:t>
      </w:r>
    </w:p>
    <w:p w14:paraId="748CCAB6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FactorialWhile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&gt;=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fact = 1, i = 1;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while (i &lt;= n)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fact *= i;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i++;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System.out.println(fact);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System.out.println("Invalid input");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07403C6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15 – Factorial (For Loop)</w:t>
      </w:r>
    </w:p>
    <w:p w14:paraId="5A246608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FactorialFor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&gt;=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int fact = 1;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for (int i = 1; i &lt;= n; i++) fact *= i;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System.out.println(fact);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System.out.println("Invalid input");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551375DC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16 – Odd and Even Numbers</w:t>
      </w:r>
    </w:p>
    <w:p w14:paraId="46C1A9BE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OddEven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(n &gt; 0)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for (int i = 1; i &lt;= n; i++)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if (i % 2 == 0) System.out.println(i + " is even");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    else System.out.println(i + " is odd");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System.out.println("Not a natural number");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7A24CB4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17 – Bonus Calculator</w:t>
      </w:r>
    </w:p>
    <w:p w14:paraId="0940F109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BonusCalculator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double salary = sc.nextDouble();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years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if (years &gt; 5)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System.out.println(salary * 0.05);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 else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System.out.println(0);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3C85A84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Program 18 – Multiplication Table from 6 to 9</w:t>
      </w:r>
    </w:p>
    <w:p w14:paraId="30E9CFA0">
      <w:pPr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import java.util.Scanner;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public class MultiplicationTable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public static void main(String[] args)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Scanner sc = new Scanner(System.in);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int num = sc.nextInt();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for (int i = 6; i &lt;= 9; i++) {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    System.out.println(num + " * " + i + " = " + (num * i));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    }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}</w:t>
      </w:r>
    </w:p>
    <w:p w14:paraId="7ABEA1C8">
      <w:pPr>
        <w:pStyle w:val="2"/>
        <w:keepNext w:val="0"/>
        <w:keepLines w:val="0"/>
        <w:widowControl/>
        <w:suppressLineNumbers w:val="0"/>
        <w:bidi w:val="0"/>
        <w:spacing w:before="400" w:beforeAutospacing="0" w:after="240" w:afterAutospacing="0" w:line="21" w:lineRule="atLeast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none"/>
          <w:vertAlign w:val="baseline"/>
        </w:rPr>
        <w:t>Level 2 Practice Programs</w:t>
      </w:r>
    </w:p>
    <w:p w14:paraId="23D47B35">
      <w:pPr>
        <w:pStyle w:val="3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1. Create a program to print odd and even numbers between 1 to the number entered by the user.</w:t>
      </w:r>
    </w:p>
    <w:p w14:paraId="3149BD2E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OddEvenNumbers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4D883EE5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78F7EBED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51234A17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3628BB51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{</w:t>
      </w:r>
    </w:p>
    <w:p w14:paraId="68D8805D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 i &lt;= number; i++) {</w:t>
      </w:r>
    </w:p>
    <w:p w14:paraId="24CA4883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) System.out.println(i +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 is even"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0FA2665F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System.out.println(i +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 is odd"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7A604FA0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}</w:t>
      </w:r>
    </w:p>
    <w:p w14:paraId="1F5D8A2C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700BB455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"Not a natural number"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43702707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30147F7B">
      <w:pPr>
        <w:keepNext w:val="0"/>
        <w:keepLines w:val="0"/>
        <w:widowControl/>
        <w:suppressLineNumbers w:val="0"/>
        <w:bidi w:val="0"/>
        <w:jc w:val="both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095CB187">
      <w:pPr>
        <w:keepNext w:val="0"/>
        <w:keepLines w:val="0"/>
        <w:widowControl/>
        <w:suppressLineNumbers w:val="0"/>
        <w:bidi w:val="0"/>
        <w:jc w:val="both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1E9DC4A1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2. Create a program to find the bonuses of employees based on their years of service.</w:t>
      </w:r>
    </w:p>
    <w:p w14:paraId="18F5862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BonusCalculator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05A9B05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15D1479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1113491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salary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sc.nextDouble();</w:t>
      </w:r>
    </w:p>
    <w:p w14:paraId="2602DC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years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5870D7D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(years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) System.out.println(salary *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0.05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49C7E69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574CCDF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68F10D9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6EC264A4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3. Create a program to find the multiplication table of a number entered by the user from 6 to 9.</w:t>
      </w:r>
    </w:p>
    <w:p w14:paraId="3600AEE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MultiplicationTable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C864E8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5FD1D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37408DC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27035C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6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; i &lt;=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9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 i++) {</w:t>
      </w:r>
    </w:p>
    <w:p w14:paraId="749D644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System.out.println(number +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 * 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+ i +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 = 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+ (number * i));</w:t>
      </w:r>
    </w:p>
    <w:p w14:paraId="48DAFC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3E7A63C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296669C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246043F2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4. Write a program FizzBuzz using for loop.</w:t>
      </w:r>
    </w:p>
    <w:p w14:paraId="5ECED6A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FizzBuzzFor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3122431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53C2EB0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7D6351D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6866F8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{</w:t>
      </w:r>
    </w:p>
    <w:p w14:paraId="0820434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 i &lt;= number; i++) {</w:t>
      </w:r>
    </w:p>
    <w:p w14:paraId="7F06BF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&amp;&amp; 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"FizzBuzz"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166AF99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"Fizz"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70A90F4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"Buzz"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652D35F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System.out.println(i);</w:t>
      </w:r>
    </w:p>
    <w:p w14:paraId="588A90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}</w:t>
      </w:r>
    </w:p>
    <w:p w14:paraId="230E21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767D3C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"Not a positive integer"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0A1796C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0DB8304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619BF2E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304A3707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5. Rewrite FizzBuzz using while loop.</w:t>
      </w:r>
    </w:p>
    <w:p w14:paraId="39945F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FizzBuzzWhile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01BBC94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CA25C9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5B3FA33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6823F7F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{</w:t>
      </w:r>
    </w:p>
    <w:p w14:paraId="3DAD581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</w:t>
      </w:r>
    </w:p>
    <w:p w14:paraId="29B81CB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&lt;= number) {</w:t>
      </w:r>
    </w:p>
    <w:p w14:paraId="1D354B5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&amp;&amp; 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"FizzBuzz"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03EF61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"Fizz"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2ECBE72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"Buzz"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79C3527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System.out.println(i);</w:t>
      </w:r>
    </w:p>
    <w:p w14:paraId="42F604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i++;</w:t>
      </w:r>
    </w:p>
    <w:p w14:paraId="59F502C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}</w:t>
      </w:r>
    </w:p>
    <w:p w14:paraId="1AB9366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0D8951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"Not a positive integer"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4136949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4FBD050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44A1C9A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18AE3F0C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6. Create a program to find youngest and tallest among Amar, Akbar, and Anthony.</w:t>
      </w:r>
    </w:p>
    <w:p w14:paraId="590FA63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FriendsCheck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087B187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2C4E6D4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043DBA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ageAmar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6ED5EF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heightAmar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184EDF8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ageAkbar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62256A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heightAkbar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248B27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ageAnthony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0609479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heightAnthony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277E188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(ageAmar &lt; ageAkbar &amp;&amp; ageAmar &lt; ageAnthony)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"Youngest: Amar"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683137D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(ageAkbar &lt; ageAmar &amp;&amp; ageAkbar &lt; ageAnthony)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"Youngest: Akbar"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406AF7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"Youngest: Anthony"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62C00C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(heightAmar &gt; heightAkbar &amp;&amp; heightAmar &gt; heightAnthony)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"Tallest: Amar"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52FC8DE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(heightAkbar &gt; heightAmar &amp;&amp; heightAkbar &gt; heightAnthony)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"Tallest: Akbar"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5B25CC6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"Tallest: Anthony"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7085711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5FB2A3B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0150FD7D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7. Create a program to find the factors of a number using for loop.</w:t>
      </w:r>
    </w:p>
    <w:p w14:paraId="493DFA4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FactorsFor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4800F2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7D0E801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2433D76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26521FA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{</w:t>
      </w:r>
    </w:p>
    <w:p w14:paraId="2D0F885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 i &lt; number; i++) {</w:t>
      </w:r>
    </w:p>
    <w:p w14:paraId="3507CB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% i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System.out.println(i);</w:t>
      </w:r>
    </w:p>
    <w:p w14:paraId="16BF23A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}</w:t>
      </w:r>
    </w:p>
    <w:p w14:paraId="0B38625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1BBE647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"Not a positive integer"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37DE8DC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7DF6B86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73587EA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auto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556CE64C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36"/>
          <w:rFonts w:hint="default" w:ascii="Calibri" w:hAnsi="Calibri" w:cs="Calibri"/>
          <w:color w:val="auto"/>
        </w:rPr>
        <w:t>8. Rewrite factors program using while loop.</w:t>
      </w:r>
    </w:p>
    <w:p w14:paraId="6D84939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FactorsWhile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07EB66B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1EB9B23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(System.in);</w:t>
      </w:r>
    </w:p>
    <w:p w14:paraId="22320EF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sc.nextInt();</w:t>
      </w:r>
    </w:p>
    <w:p w14:paraId="47F5145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{</w:t>
      </w:r>
    </w:p>
    <w:p w14:paraId="4DB1E0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</w:t>
      </w:r>
    </w:p>
    <w:p w14:paraId="4A9FA4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(i &lt; number) {</w:t>
      </w:r>
    </w:p>
    <w:p w14:paraId="00D48C4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(number % i ==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System.out.println(i);</w:t>
      </w:r>
    </w:p>
    <w:p w14:paraId="34B712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    i++;</w:t>
      </w:r>
    </w:p>
    <w:p w14:paraId="7CFF7E5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}</w:t>
      </w:r>
    </w:p>
    <w:p w14:paraId="773F9C6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4673E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"Not a positive integer"</w:t>
      </w: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);</w:t>
      </w:r>
    </w:p>
    <w:p w14:paraId="21B6AF8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}</w:t>
      </w:r>
    </w:p>
    <w:p w14:paraId="360B0BE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67D9FA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1F3D299B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9. Create a program to print the greatest factor of a number beside itself using a loop.</w:t>
      </w:r>
    </w:p>
    <w:p w14:paraId="7456236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GreatestFactorFor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55CC12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4CE619C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517D431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177D9AE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greatestFactor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47FE426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number -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i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i--) {</w:t>
      </w:r>
    </w:p>
    <w:p w14:paraId="75C8869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% i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30F542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greatestFactor = i;</w:t>
      </w:r>
    </w:p>
    <w:p w14:paraId="2507BD6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431F9BD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18C804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0591CF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System.out.println(greatestFactor);</w:t>
      </w:r>
    </w:p>
    <w:p w14:paraId="79271A0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92C294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3677C9A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10. Rewrite the above program to print the greatest factor of a number beside itself using a while loop.</w:t>
      </w:r>
    </w:p>
    <w:p w14:paraId="523D983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GreatestFactorWhile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78097D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4EA65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09FCB60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5425A48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greatestFactor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AE841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counter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number -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32A3D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(counter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7B4D5E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% counter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0CAD704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greatestFactor = counter;</w:t>
      </w:r>
    </w:p>
    <w:p w14:paraId="429D3DA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52F56C7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0F7CB2A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counter--;</w:t>
      </w:r>
    </w:p>
    <w:p w14:paraId="34167E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5BF5AC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System.out.println(greatestFactor);</w:t>
      </w:r>
    </w:p>
    <w:p w14:paraId="05A824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2FD92D9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FD37469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11. Create a program to find all the multiples of a number taken as user input below 100 using for loop.</w:t>
      </w:r>
    </w:p>
    <w:p w14:paraId="46ABB5F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MultiplesFor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53B8B8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EAA317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6A4553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581E64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number &lt;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0DC2043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i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i--) {</w:t>
      </w:r>
    </w:p>
    <w:p w14:paraId="738D7C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(i % number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System.out.println(i);</w:t>
      </w:r>
    </w:p>
    <w:p w14:paraId="7FEE495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7C7C463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5575BF2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input"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402D4C8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2E972C0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4DA0B62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9FFAB7F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12. Create a program to find the power of a number using for loop.</w:t>
      </w:r>
    </w:p>
    <w:p w14:paraId="6A1BD5C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PowerFor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499CA1B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33DD78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395952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7E57E4D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power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606843F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power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73F464B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result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125394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i &lt;= power; i++) {</w:t>
      </w:r>
    </w:p>
    <w:p w14:paraId="3E737F4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result *= number;</w:t>
      </w:r>
    </w:p>
    <w:p w14:paraId="14BDE98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23E1D2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System.out.println(result);</w:t>
      </w:r>
    </w:p>
    <w:p w14:paraId="7CBFCB5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D720F8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input"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2A2CDE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0C6327A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2C9BE70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0CC203D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13. Rewrite the multiples program using while loop.</w:t>
      </w:r>
    </w:p>
    <w:p w14:paraId="4A79153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MultiplesWhile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51AC5E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4378C6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256CAEA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61F79D4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number &lt;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1B439C8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counter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AF23AC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(counter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2173E60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(counter % number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System.out.println(counter);</w:t>
      </w:r>
    </w:p>
    <w:p w14:paraId="38B4CB0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counter--;</w:t>
      </w:r>
    </w:p>
    <w:p w14:paraId="7F92BB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7D95C99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3EE955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input"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3961909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2CA4747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464EFCD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213F8DE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14. Rewrite the power program using while loop.</w:t>
      </w:r>
    </w:p>
    <w:p w14:paraId="1C974CF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PowerWhile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B98B4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94A13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6BADC23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number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443F3E1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power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3BEBD26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power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64461EC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result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8F0F73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counter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4F9358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(counter != power) {</w:t>
      </w:r>
    </w:p>
    <w:p w14:paraId="46DB21F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result *= number;</w:t>
      </w:r>
    </w:p>
    <w:p w14:paraId="795ECA0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counter++;</w:t>
      </w:r>
    </w:p>
    <w:p w14:paraId="0C47ED9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455C161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System.out.println(result);</w:t>
      </w:r>
    </w:p>
    <w:p w14:paraId="215F961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29063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input"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546E282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15A6F9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0B2CFC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A86A006">
      <w:pPr>
        <w:pStyle w:val="2"/>
        <w:keepNext w:val="0"/>
        <w:keepLines w:val="0"/>
        <w:widowControl/>
        <w:suppressLineNumbers w:val="0"/>
        <w:bidi w:val="0"/>
        <w:spacing w:before="400" w:beforeAutospacing="0" w:after="240" w:afterAutospacing="0" w:line="21" w:lineRule="atLeast"/>
        <w:jc w:val="center"/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Level 3 Practice Programs</w:t>
      </w:r>
    </w:p>
    <w:p w14:paraId="6ED85AD8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1. Leap Year Program (Multiple if-else)</w:t>
      </w:r>
    </w:p>
    <w:p w14:paraId="488B57F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LeapYearMultiple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927384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6A947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38FFC74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year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5967E43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(year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1582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17B5AEF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2A457E2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"Leap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BB56D7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60E83AB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"Leap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060DD62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927E39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 Leap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34C179B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5A224CD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7C1A4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49FEF48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118AFD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E0F2E8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CFFBB29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2. Leap Year Program (Single if condition)</w:t>
      </w:r>
    </w:p>
    <w:p w14:paraId="63A40B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LeapYearSingle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FD1E27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D3915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3464BA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year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184432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(year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1582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((year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&amp;&amp; 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|| (year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))) {</w:t>
      </w:r>
    </w:p>
    <w:p w14:paraId="67445D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"Leap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222B729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4702A6F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 Leap Year"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586020E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055A394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0EB6D59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C266E02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3. Grade Calculation Program</w:t>
      </w:r>
    </w:p>
    <w:p w14:paraId="42B3ED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GradeCalculator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3C9011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DE178F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5FFFD1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physics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68B43A5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chemistry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78865A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maths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1AB69A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percentage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(physics + chemistry + maths)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0D25A6E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"Average: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percentage);</w:t>
      </w:r>
    </w:p>
    <w:p w14:paraId="57E28A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(percentage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80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A"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361590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(percentage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70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B"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5EE13A8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(percentage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60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C"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BC30F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(percentage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D"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095D8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(percentage &gt;=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E"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7C41267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"Grade: 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2A76E6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72C84E3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2F572E8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4. Prime Number Check</w:t>
      </w:r>
    </w:p>
    <w:p w14:paraId="2D7701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PrimeCheck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6BBFC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C4FEA0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2A5251A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4B0CD15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isPrime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50E5DB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 &lt;=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isPrime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false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79770A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9DDDA7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i &lt;= num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i++) {</w:t>
      </w:r>
    </w:p>
    <w:p w14:paraId="76E28F6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 % i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381444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    isPrime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false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28D7197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0D1DD3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}</w:t>
      </w:r>
    </w:p>
    <w:p w14:paraId="2796589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}</w:t>
      </w:r>
    </w:p>
    <w:p w14:paraId="1F616F6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28F49C4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(isPrime)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"Prime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71A88B6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 Prime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2E6FB49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1DD8658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111C980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5. Armstrong Number Check</w:t>
      </w:r>
    </w:p>
    <w:p w14:paraId="636F1E3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ArmstrongCheck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0AA059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430E05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0AB2BE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3C5C5AD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original = num;</w:t>
      </w:r>
    </w:p>
    <w:p w14:paraId="0489CC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(original !=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402FDB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digit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original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B6A2E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sum += digit * digit * digit;</w:t>
      </w:r>
    </w:p>
    <w:p w14:paraId="43371A8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original /=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6E54B5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8A9D2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(sum == num)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"Armstrong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5985339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an Armstrong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DC0C2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0611D3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5F9B1D6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6. Count Digits in a Number</w:t>
      </w:r>
    </w:p>
    <w:p w14:paraId="752309E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DigitCount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47676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26700E2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2FAEAD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1BE88A5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count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77DF243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 !=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2011853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num /=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7EC32A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count++;</w:t>
      </w:r>
    </w:p>
    <w:p w14:paraId="6F15A93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AD70EF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"Digits: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count);</w:t>
      </w:r>
    </w:p>
    <w:p w14:paraId="2C8F51B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6AFBE3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4410D1F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7. BMI Calculator</w:t>
      </w:r>
    </w:p>
    <w:p w14:paraId="13E1D9E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BMICalculator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8F16D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49908C8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7570F28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weight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7590980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heightCm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4EB3A2C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heightM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heightCm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4CB7B48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bmi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weight / (heightM * heightM);</w:t>
      </w:r>
    </w:p>
    <w:p w14:paraId="1FF106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(bmi &lt;=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18.4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"Underweight"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30A108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(bmi &lt;=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24.9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"Normal"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126C30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(bmi &lt;=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39.9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"Overweight"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790495D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"Obese"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25EA368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C654CB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289993A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8. Harshad Number Check</w:t>
      </w:r>
    </w:p>
    <w:p w14:paraId="212A995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HarshadCheck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DC837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FA8B9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4CD346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31AF1EB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temp = num;</w:t>
      </w:r>
    </w:p>
    <w:p w14:paraId="713D21D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(temp !=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06848A1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sum += temp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F3E7F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temp /=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04825B7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787CB05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 % sum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"Harshad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0609B9D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 Harshad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39B6984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50CF82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8C88291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9. Abundant Number Check</w:t>
      </w:r>
    </w:p>
    <w:p w14:paraId="750C1C5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AbundantCheck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572EE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2BD195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5BB45C6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sc.nextInt();</w:t>
      </w:r>
    </w:p>
    <w:p w14:paraId="4E01A7C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sum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296C636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i &lt; num; i++) {</w:t>
      </w:r>
    </w:p>
    <w:p w14:paraId="114471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(num % i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sum += i;</w:t>
      </w:r>
    </w:p>
    <w:p w14:paraId="1BDF052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6D7CF07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(sum &gt; num)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"Abundant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78E43C0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"Not an Abundant Number"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07F3FD9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4B05F0D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5CEB2FB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10. Calculator Using Switch Case</w:t>
      </w:r>
    </w:p>
    <w:p w14:paraId="63A472B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java.util.Scanner;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Calculator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2FAA69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5258642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Scanner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(System.in);</w:t>
      </w:r>
    </w:p>
    <w:p w14:paraId="632CAC0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first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0514A83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second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sc.nextDouble();</w:t>
      </w:r>
    </w:p>
    <w:p w14:paraId="6C99728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op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sc.next();</w:t>
      </w:r>
    </w:p>
    <w:p w14:paraId="7ED2772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switch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(op) {</w:t>
      </w:r>
    </w:p>
    <w:p w14:paraId="624C49B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"+"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System.out.println(first + second);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F761F0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"-"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System.out.println(first - second);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23B410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"*"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System.out.println(first * second);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7CAAF0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case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"/"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: System.out.println(first / second);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13E97A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default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"Invalid Operator"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6E7D791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1F4CE0A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7730D0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929E15A">
      <w:pPr>
        <w:pStyle w:val="3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6"/>
          <w:rFonts w:hint="default" w:ascii="Calibri" w:hAnsi="Calibri" w:cs="Calibri"/>
        </w:rPr>
        <w:t>11. Day of Week Program</w:t>
      </w:r>
    </w:p>
    <w:p w14:paraId="012C1FF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DayOfWeek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EF7C3D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BE4F6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Integer.parseInt(args[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]);</w:t>
      </w:r>
    </w:p>
    <w:p w14:paraId="57CFF2C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Integer.parseInt(args[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]);</w:t>
      </w:r>
    </w:p>
    <w:p w14:paraId="0E185E7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y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Integer.parseInt(args[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]);</w:t>
      </w:r>
    </w:p>
    <w:p w14:paraId="2567C6A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y0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y -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- m)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67DA08F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x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y0 + y0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- y0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y0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4929C19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* ((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14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- m)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-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09CD93F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d0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(d + x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31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* m0 /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12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%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7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130EC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System.out.println(d0);</w:t>
      </w:r>
    </w:p>
    <w:p w14:paraId="6489D4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4DFFE9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D4CB65E">
      <w:pPr>
        <w:jc w:val="left"/>
        <w:rPr>
          <w:rFonts w:hint="default"/>
          <w:lang w:val="en-GB"/>
        </w:rPr>
      </w:pPr>
    </w:p>
    <w:p w14:paraId="15EECBA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DB4F4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 w14:paraId="42F4C80D">
      <w:pPr>
        <w:rPr>
          <w:color w:val="auto"/>
        </w:rPr>
      </w:pPr>
    </w:p>
    <w:p w14:paraId="5E6AB721">
      <w:pPr>
        <w:rPr>
          <w:rFonts w:hint="default" w:ascii="Calibri" w:hAnsi="Calibri" w:cs="Calibri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7F794B"/>
    <w:rsid w:val="12E3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Pragati Bansal</cp:lastModifiedBy>
  <dcterms:modified xsi:type="dcterms:W3CDTF">2025-08-15T06:27:19Z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9B43CD052FA544E7AF6E50B3C4BF5B70_13</vt:lpwstr>
  </property>
</Properties>
</file>